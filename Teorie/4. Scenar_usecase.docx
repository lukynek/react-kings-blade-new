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D1565" w:rsidR="003D1565" w:rsidP="003D1565" w:rsidRDefault="003D1565" w14:paraId="194834B4" w14:textId="607CECC2">
      <w:pPr>
        <w:jc w:val="center"/>
        <w:rPr>
          <w:rFonts w:ascii="Aptos" w:hAnsi="Aptos"/>
          <w:b/>
          <w:bCs/>
          <w:i/>
          <w:iCs/>
          <w:sz w:val="40"/>
          <w:szCs w:val="40"/>
          <w:u w:val="single"/>
        </w:rPr>
      </w:pPr>
      <w:proofErr w:type="spellStart"/>
      <w:r w:rsidRPr="003D1565">
        <w:rPr>
          <w:rFonts w:ascii="Aptos" w:hAnsi="Aptos"/>
          <w:b/>
          <w:bCs/>
          <w:i/>
          <w:iCs/>
          <w:sz w:val="40"/>
          <w:szCs w:val="40"/>
          <w:u w:val="single"/>
        </w:rPr>
        <w:t>S</w:t>
      </w:r>
      <w:r>
        <w:rPr>
          <w:rFonts w:ascii="Aptos" w:hAnsi="Aptos"/>
          <w:b/>
          <w:bCs/>
          <w:i/>
          <w:iCs/>
          <w:sz w:val="40"/>
          <w:szCs w:val="40"/>
          <w:u w:val="single"/>
        </w:rPr>
        <w:t>cénář</w:t>
      </w:r>
      <w:proofErr w:type="spellEnd"/>
      <w:r>
        <w:rPr>
          <w:rFonts w:ascii="Aptos" w:hAnsi="Aptos"/>
          <w:b/>
          <w:bCs/>
          <w:i/>
          <w:iCs/>
          <w:sz w:val="40"/>
          <w:szCs w:val="40"/>
          <w:u w:val="single"/>
        </w:rPr>
        <w:t xml:space="preserve"> pro Use Case diagram</w:t>
      </w:r>
    </w:p>
    <w:p w:rsidRPr="003D1565" w:rsidR="00AE2ADF" w:rsidRDefault="0080392E" w14:paraId="01A1E6B5" w14:textId="2F655C42">
      <w:pPr>
        <w:pStyle w:val="CustomTitle"/>
        <w:rPr>
          <w:b/>
          <w:bCs/>
          <w:szCs w:val="36"/>
        </w:rPr>
      </w:pPr>
      <w:r>
        <w:rPr>
          <w:b/>
          <w:bCs/>
          <w:szCs w:val="36"/>
        </w:rPr>
        <w:t>1</w:t>
      </w:r>
      <w:r w:rsidRPr="003D1565" w:rsidR="003D1565">
        <w:rPr>
          <w:b/>
          <w:bCs/>
          <w:szCs w:val="36"/>
        </w:rPr>
        <w:t xml:space="preserve">. </w:t>
      </w:r>
      <w:proofErr w:type="spellStart"/>
      <w:r w:rsidRPr="003D1565" w:rsidR="003D1565">
        <w:rPr>
          <w:b/>
          <w:bCs/>
          <w:szCs w:val="36"/>
        </w:rPr>
        <w:t>Tvorba</w:t>
      </w:r>
      <w:proofErr w:type="spellEnd"/>
      <w:r w:rsidR="00B14028">
        <w:rPr>
          <w:b/>
          <w:bCs/>
          <w:szCs w:val="36"/>
        </w:rPr>
        <w:t xml:space="preserve"> </w:t>
      </w:r>
      <w:r w:rsidR="0013494B">
        <w:rPr>
          <w:b/>
          <w:bCs/>
          <w:szCs w:val="36"/>
        </w:rPr>
        <w:t xml:space="preserve">/ </w:t>
      </w:r>
      <w:proofErr w:type="spellStart"/>
      <w:r w:rsidR="0013494B">
        <w:rPr>
          <w:b/>
          <w:bCs/>
          <w:szCs w:val="36"/>
        </w:rPr>
        <w:t>zrušení</w:t>
      </w:r>
      <w:proofErr w:type="spellEnd"/>
      <w:r w:rsidR="0013494B">
        <w:rPr>
          <w:b/>
          <w:bCs/>
          <w:szCs w:val="36"/>
        </w:rPr>
        <w:t xml:space="preserve"> </w:t>
      </w:r>
      <w:proofErr w:type="spellStart"/>
      <w:r w:rsidRPr="003D1565" w:rsidR="003D1565">
        <w:rPr>
          <w:b/>
          <w:bCs/>
          <w:szCs w:val="36"/>
        </w:rPr>
        <w:t>rezervace</w:t>
      </w:r>
      <w:proofErr w:type="spellEnd"/>
    </w:p>
    <w:p w:rsidRPr="003D1565" w:rsidR="00AE2ADF" w:rsidRDefault="00000000" w14:paraId="3B1C5145" w14:textId="528F2F91">
      <w:pPr>
        <w:pStyle w:val="CustomSubtitle"/>
        <w:rPr>
          <w:sz w:val="24"/>
          <w:szCs w:val="24"/>
        </w:rPr>
      </w:pPr>
      <w:r w:rsidRPr="2E2F4B46" w:rsidR="00000000">
        <w:rPr>
          <w:b w:val="1"/>
          <w:bCs w:val="1"/>
          <w:sz w:val="24"/>
          <w:szCs w:val="24"/>
        </w:rPr>
        <w:t>Aktér</w:t>
      </w:r>
      <w:r w:rsidRPr="2E2F4B46" w:rsidR="00000000">
        <w:rPr>
          <w:sz w:val="24"/>
          <w:szCs w:val="24"/>
        </w:rPr>
        <w:t xml:space="preserve">: </w:t>
      </w:r>
      <w:r w:rsidRPr="2E2F4B46" w:rsidR="00000000">
        <w:rPr>
          <w:sz w:val="24"/>
          <w:szCs w:val="24"/>
        </w:rPr>
        <w:t>Neregistrovaný</w:t>
      </w:r>
      <w:r w:rsidRPr="2E2F4B46" w:rsidR="00000000">
        <w:rPr>
          <w:sz w:val="24"/>
          <w:szCs w:val="24"/>
        </w:rPr>
        <w:t xml:space="preserve"> a </w:t>
      </w:r>
      <w:r w:rsidRPr="2E2F4B46" w:rsidR="00000000">
        <w:rPr>
          <w:sz w:val="24"/>
          <w:szCs w:val="24"/>
        </w:rPr>
        <w:t>registrovaný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uživatel</w:t>
      </w:r>
      <w:r>
        <w:br/>
      </w:r>
      <w:r w:rsidRPr="2E2F4B46" w:rsidR="00000000">
        <w:rPr>
          <w:b w:val="1"/>
          <w:bCs w:val="1"/>
          <w:sz w:val="24"/>
          <w:szCs w:val="24"/>
        </w:rPr>
        <w:t>Popis</w:t>
      </w:r>
      <w:r w:rsidRPr="2E2F4B46" w:rsidR="00000000">
        <w:rPr>
          <w:sz w:val="24"/>
          <w:szCs w:val="24"/>
        </w:rPr>
        <w:t xml:space="preserve">: </w:t>
      </w:r>
      <w:r w:rsidRPr="2E2F4B46" w:rsidR="00000000">
        <w:rPr>
          <w:sz w:val="24"/>
          <w:szCs w:val="24"/>
        </w:rPr>
        <w:t>Uživatel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vybere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službu</w:t>
      </w:r>
      <w:r w:rsidRPr="2E2F4B46" w:rsidR="00000000">
        <w:rPr>
          <w:sz w:val="24"/>
          <w:szCs w:val="24"/>
        </w:rPr>
        <w:t xml:space="preserve">, </w:t>
      </w:r>
      <w:r w:rsidRPr="2E2F4B46" w:rsidR="00000000">
        <w:rPr>
          <w:sz w:val="24"/>
          <w:szCs w:val="24"/>
        </w:rPr>
        <w:t>čas</w:t>
      </w:r>
      <w:r w:rsidRPr="2E2F4B46" w:rsidR="003D1565">
        <w:rPr>
          <w:sz w:val="24"/>
          <w:szCs w:val="24"/>
        </w:rPr>
        <w:t>,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barbera</w:t>
      </w:r>
      <w:r w:rsidRPr="2E2F4B46" w:rsidR="00000000">
        <w:rPr>
          <w:sz w:val="24"/>
          <w:szCs w:val="24"/>
        </w:rPr>
        <w:t xml:space="preserve"> a </w:t>
      </w:r>
      <w:r w:rsidRPr="2E2F4B46" w:rsidR="00000000">
        <w:rPr>
          <w:sz w:val="24"/>
          <w:szCs w:val="24"/>
        </w:rPr>
        <w:t>vytvoří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rezervaci</w:t>
      </w:r>
      <w:r w:rsidRPr="2E2F4B46" w:rsidR="0013494B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popřípadě</w:t>
      </w:r>
      <w:r w:rsidRPr="2E2F4B46" w:rsidR="0013494B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zruší</w:t>
      </w:r>
      <w:r w:rsidRPr="2E2F4B46" w:rsidR="0013494B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rezervaci</w:t>
      </w:r>
      <w:r w:rsidRPr="2E2F4B46" w:rsidR="00000000">
        <w:rPr>
          <w:sz w:val="24"/>
          <w:szCs w:val="24"/>
        </w:rPr>
        <w:t>.</w:t>
      </w:r>
      <w:r>
        <w:br/>
      </w:r>
      <w:r w:rsidRPr="2E2F4B46" w:rsidR="00000000">
        <w:rPr>
          <w:b w:val="1"/>
          <w:bCs w:val="1"/>
          <w:sz w:val="24"/>
          <w:szCs w:val="24"/>
        </w:rPr>
        <w:t xml:space="preserve">Hlavní </w:t>
      </w:r>
      <w:r w:rsidRPr="2E2F4B46" w:rsidR="00000000">
        <w:rPr>
          <w:b w:val="1"/>
          <w:bCs w:val="1"/>
          <w:sz w:val="24"/>
          <w:szCs w:val="24"/>
        </w:rPr>
        <w:t>scénář</w:t>
      </w:r>
      <w:r w:rsidRPr="2E2F4B46" w:rsidR="00000000">
        <w:rPr>
          <w:sz w:val="24"/>
          <w:szCs w:val="24"/>
        </w:rPr>
        <w:t>:</w:t>
      </w:r>
      <w:r>
        <w:br/>
      </w:r>
      <w:r w:rsidRPr="2E2F4B46" w:rsidR="00000000">
        <w:rPr>
          <w:sz w:val="24"/>
          <w:szCs w:val="24"/>
        </w:rPr>
        <w:t xml:space="preserve">  1. </w:t>
      </w:r>
      <w:r w:rsidRPr="2E2F4B46" w:rsidR="00000000">
        <w:rPr>
          <w:sz w:val="24"/>
          <w:szCs w:val="24"/>
        </w:rPr>
        <w:t>Uživatel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klikne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na</w:t>
      </w:r>
      <w:r w:rsidRPr="2E2F4B46" w:rsidR="00000000">
        <w:rPr>
          <w:sz w:val="24"/>
          <w:szCs w:val="24"/>
        </w:rPr>
        <w:t xml:space="preserve"> „</w:t>
      </w:r>
      <w:r w:rsidRPr="2E2F4B46" w:rsidR="00000000">
        <w:rPr>
          <w:sz w:val="24"/>
          <w:szCs w:val="24"/>
        </w:rPr>
        <w:t>Rezervovat</w:t>
      </w:r>
      <w:r w:rsidRPr="2E2F4B46" w:rsidR="00000000">
        <w:rPr>
          <w:sz w:val="24"/>
          <w:szCs w:val="24"/>
        </w:rPr>
        <w:t>“</w:t>
      </w:r>
      <w:r w:rsidRPr="2E2F4B46" w:rsidR="00000000">
        <w:rPr>
          <w:sz w:val="24"/>
          <w:szCs w:val="24"/>
        </w:rPr>
        <w:t>.</w:t>
      </w:r>
      <w:r>
        <w:br/>
      </w:r>
      <w:r w:rsidRPr="2E2F4B46" w:rsidR="00000000">
        <w:rPr>
          <w:sz w:val="24"/>
          <w:szCs w:val="24"/>
        </w:rPr>
        <w:t xml:space="preserve">  2. </w:t>
      </w:r>
      <w:r w:rsidRPr="2E2F4B46" w:rsidR="00000000">
        <w:rPr>
          <w:sz w:val="24"/>
          <w:szCs w:val="24"/>
        </w:rPr>
        <w:t>Vybere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s</w:t>
      </w:r>
      <w:r w:rsidRPr="2E2F4B46" w:rsidR="65A14ECA">
        <w:rPr>
          <w:sz w:val="24"/>
          <w:szCs w:val="24"/>
        </w:rPr>
        <w:t>pecifikace</w:t>
      </w:r>
      <w:r w:rsidRPr="2E2F4B46" w:rsidR="65A14ECA">
        <w:rPr>
          <w:sz w:val="24"/>
          <w:szCs w:val="24"/>
        </w:rPr>
        <w:t xml:space="preserve"> (</w:t>
      </w:r>
      <w:r w:rsidRPr="2E2F4B46" w:rsidR="65A14ECA">
        <w:rPr>
          <w:sz w:val="24"/>
          <w:szCs w:val="24"/>
        </w:rPr>
        <w:t>Jakého</w:t>
      </w:r>
      <w:r w:rsidRPr="2E2F4B46" w:rsidR="65A14ECA">
        <w:rPr>
          <w:sz w:val="24"/>
          <w:szCs w:val="24"/>
        </w:rPr>
        <w:t xml:space="preserve"> </w:t>
      </w:r>
      <w:r w:rsidRPr="2E2F4B46" w:rsidR="65A14ECA">
        <w:rPr>
          <w:sz w:val="24"/>
          <w:szCs w:val="24"/>
        </w:rPr>
        <w:t>barbera</w:t>
      </w:r>
      <w:r w:rsidRPr="2E2F4B46" w:rsidR="65A14ECA">
        <w:rPr>
          <w:sz w:val="24"/>
          <w:szCs w:val="24"/>
        </w:rPr>
        <w:t xml:space="preserve"> </w:t>
      </w:r>
      <w:r w:rsidRPr="2E2F4B46" w:rsidR="65A14ECA">
        <w:rPr>
          <w:sz w:val="24"/>
          <w:szCs w:val="24"/>
        </w:rPr>
        <w:t>chce</w:t>
      </w:r>
      <w:r w:rsidRPr="2E2F4B46" w:rsidR="65A14ECA">
        <w:rPr>
          <w:sz w:val="24"/>
          <w:szCs w:val="24"/>
        </w:rPr>
        <w:t xml:space="preserve">, </w:t>
      </w:r>
      <w:r w:rsidRPr="2E2F4B46" w:rsidR="65A14ECA">
        <w:rPr>
          <w:sz w:val="24"/>
          <w:szCs w:val="24"/>
        </w:rPr>
        <w:t>popřípadě</w:t>
      </w:r>
      <w:r w:rsidRPr="2E2F4B46" w:rsidR="65A14ECA">
        <w:rPr>
          <w:sz w:val="24"/>
          <w:szCs w:val="24"/>
        </w:rPr>
        <w:t xml:space="preserve"> </w:t>
      </w:r>
      <w:r w:rsidRPr="2E2F4B46" w:rsidR="65A14ECA">
        <w:rPr>
          <w:sz w:val="24"/>
          <w:szCs w:val="24"/>
        </w:rPr>
        <w:t>kohokoliv</w:t>
      </w:r>
      <w:r w:rsidRPr="2E2F4B46" w:rsidR="65A14ECA">
        <w:rPr>
          <w:sz w:val="24"/>
          <w:szCs w:val="24"/>
        </w:rPr>
        <w:t>)</w:t>
      </w:r>
      <w:r w:rsidRPr="2E2F4B46" w:rsidR="00000000">
        <w:rPr>
          <w:sz w:val="24"/>
          <w:szCs w:val="24"/>
        </w:rPr>
        <w:t>.</w:t>
      </w:r>
      <w:r>
        <w:br/>
      </w:r>
      <w:r w:rsidRPr="2E2F4B46" w:rsidR="00000000">
        <w:rPr>
          <w:sz w:val="24"/>
          <w:szCs w:val="24"/>
        </w:rPr>
        <w:t xml:space="preserve">  3. </w:t>
      </w:r>
      <w:r w:rsidRPr="2E2F4B46" w:rsidR="0080392E">
        <w:rPr>
          <w:sz w:val="24"/>
          <w:szCs w:val="24"/>
        </w:rPr>
        <w:t>Zobrazí</w:t>
      </w:r>
      <w:r w:rsidRPr="2E2F4B46" w:rsidR="0080392E">
        <w:rPr>
          <w:sz w:val="24"/>
          <w:szCs w:val="24"/>
        </w:rPr>
        <w:t xml:space="preserve"> se mu </w:t>
      </w:r>
      <w:r w:rsidRPr="2E2F4B46" w:rsidR="0080392E">
        <w:rPr>
          <w:sz w:val="24"/>
          <w:szCs w:val="24"/>
        </w:rPr>
        <w:t>výsledky</w:t>
      </w:r>
      <w:r w:rsidRPr="2E2F4B46" w:rsidR="0080392E">
        <w:rPr>
          <w:sz w:val="24"/>
          <w:szCs w:val="24"/>
        </w:rPr>
        <w:t xml:space="preserve"> </w:t>
      </w:r>
      <w:r w:rsidRPr="2E2F4B46" w:rsidR="088F35CC">
        <w:rPr>
          <w:sz w:val="24"/>
          <w:szCs w:val="24"/>
        </w:rPr>
        <w:t xml:space="preserve">s </w:t>
      </w:r>
      <w:r w:rsidRPr="2E2F4B46" w:rsidR="088F35CC">
        <w:rPr>
          <w:sz w:val="24"/>
          <w:szCs w:val="24"/>
        </w:rPr>
        <w:t>volnými</w:t>
      </w:r>
      <w:r w:rsidRPr="2E2F4B46" w:rsidR="088F35CC">
        <w:rPr>
          <w:sz w:val="24"/>
          <w:szCs w:val="24"/>
        </w:rPr>
        <w:t xml:space="preserve"> </w:t>
      </w:r>
      <w:r w:rsidRPr="2E2F4B46" w:rsidR="3774AB50">
        <w:rPr>
          <w:sz w:val="24"/>
          <w:szCs w:val="24"/>
        </w:rPr>
        <w:t>datumy</w:t>
      </w:r>
      <w:r w:rsidRPr="2E2F4B46" w:rsidR="3774AB50">
        <w:rPr>
          <w:sz w:val="24"/>
          <w:szCs w:val="24"/>
        </w:rPr>
        <w:t xml:space="preserve"> a </w:t>
      </w:r>
      <w:r w:rsidRPr="2E2F4B46" w:rsidR="3774AB50">
        <w:rPr>
          <w:sz w:val="24"/>
          <w:szCs w:val="24"/>
        </w:rPr>
        <w:t>časy</w:t>
      </w:r>
      <w:r w:rsidRPr="2E2F4B46" w:rsidR="00000000">
        <w:rPr>
          <w:sz w:val="24"/>
          <w:szCs w:val="24"/>
        </w:rPr>
        <w:t>.</w:t>
      </w:r>
      <w:r>
        <w:br/>
      </w:r>
      <w:r w:rsidRPr="2E2F4B46" w:rsidR="0080392E">
        <w:rPr>
          <w:sz w:val="24"/>
          <w:szCs w:val="24"/>
        </w:rPr>
        <w:t xml:space="preserve">  4. </w:t>
      </w:r>
      <w:r w:rsidRPr="2E2F4B46" w:rsidR="0080392E">
        <w:rPr>
          <w:sz w:val="24"/>
          <w:szCs w:val="24"/>
        </w:rPr>
        <w:t>V</w:t>
      </w:r>
      <w:r w:rsidRPr="2E2F4B46" w:rsidR="69FCEEFD">
        <w:rPr>
          <w:sz w:val="24"/>
          <w:szCs w:val="24"/>
        </w:rPr>
        <w:t>ybere</w:t>
      </w:r>
      <w:r w:rsidRPr="2E2F4B46" w:rsidR="69FCEEFD">
        <w:rPr>
          <w:sz w:val="24"/>
          <w:szCs w:val="24"/>
        </w:rPr>
        <w:t xml:space="preserve"> </w:t>
      </w:r>
      <w:r w:rsidRPr="2E2F4B46" w:rsidR="21CB7187">
        <w:rPr>
          <w:sz w:val="24"/>
          <w:szCs w:val="24"/>
        </w:rPr>
        <w:t xml:space="preserve">datum, </w:t>
      </w:r>
      <w:r w:rsidRPr="2E2F4B46" w:rsidR="21CB7187">
        <w:rPr>
          <w:sz w:val="24"/>
          <w:szCs w:val="24"/>
        </w:rPr>
        <w:t>čas</w:t>
      </w:r>
      <w:r w:rsidRPr="2E2F4B46" w:rsidR="21CB7187">
        <w:rPr>
          <w:sz w:val="24"/>
          <w:szCs w:val="24"/>
        </w:rPr>
        <w:t xml:space="preserve"> </w:t>
      </w:r>
      <w:r w:rsidRPr="2E2F4B46" w:rsidR="69FCEEFD">
        <w:rPr>
          <w:sz w:val="24"/>
          <w:szCs w:val="24"/>
        </w:rPr>
        <w:t xml:space="preserve">a </w:t>
      </w:r>
      <w:r w:rsidRPr="2E2F4B46" w:rsidR="69FCEEFD">
        <w:rPr>
          <w:sz w:val="24"/>
          <w:szCs w:val="24"/>
        </w:rPr>
        <w:t>službu</w:t>
      </w:r>
      <w:r w:rsidRPr="2E2F4B46" w:rsidR="69FCEEFD">
        <w:rPr>
          <w:sz w:val="24"/>
          <w:szCs w:val="24"/>
        </w:rPr>
        <w:t>.</w:t>
      </w:r>
      <w:r w:rsidRPr="2E2F4B46" w:rsidR="0080392E">
        <w:rPr>
          <w:sz w:val="24"/>
          <w:szCs w:val="24"/>
        </w:rPr>
        <w:t xml:space="preserve"> </w:t>
      </w:r>
      <w:r w:rsidRPr="2E2F4B46" w:rsidR="610A9A33">
        <w:rPr>
          <w:sz w:val="24"/>
          <w:szCs w:val="24"/>
        </w:rPr>
        <w:t>P</w:t>
      </w:r>
      <w:r w:rsidRPr="2E2F4B46" w:rsidR="0080392E">
        <w:rPr>
          <w:sz w:val="24"/>
          <w:szCs w:val="24"/>
        </w:rPr>
        <w:t>okračuje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na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krok</w:t>
      </w:r>
      <w:r w:rsidRPr="2E2F4B46" w:rsidR="0080392E">
        <w:rPr>
          <w:sz w:val="24"/>
          <w:szCs w:val="24"/>
        </w:rPr>
        <w:t xml:space="preserve"> 5. Nebo se </w:t>
      </w:r>
      <w:r w:rsidRPr="2E2F4B46" w:rsidR="0080392E">
        <w:rPr>
          <w:sz w:val="24"/>
          <w:szCs w:val="24"/>
        </w:rPr>
        <w:t>vrátí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na</w:t>
      </w:r>
      <w:r w:rsidRPr="2E2F4B46" w:rsidR="004F3C64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krok</w:t>
      </w:r>
      <w:r w:rsidRPr="2E2F4B46" w:rsidR="0080392E">
        <w:rPr>
          <w:sz w:val="24"/>
          <w:szCs w:val="24"/>
        </w:rPr>
        <w:t xml:space="preserve"> 2.</w:t>
      </w:r>
      <w:r w:rsidRPr="2E2F4B46" w:rsidR="0080392E">
        <w:rPr>
          <w:sz w:val="24"/>
          <w:szCs w:val="24"/>
        </w:rPr>
        <w:t xml:space="preserve"> </w:t>
      </w:r>
      <w:r>
        <w:br/>
      </w:r>
      <w:r w:rsidRPr="2E2F4B46" w:rsidR="00000000">
        <w:rPr>
          <w:sz w:val="24"/>
          <w:szCs w:val="24"/>
        </w:rPr>
        <w:t xml:space="preserve">  </w:t>
      </w:r>
      <w:r w:rsidRPr="2E2F4B46" w:rsidR="0080392E">
        <w:rPr>
          <w:sz w:val="24"/>
          <w:szCs w:val="24"/>
        </w:rPr>
        <w:t>5</w:t>
      </w:r>
      <w:r w:rsidRPr="2E2F4B46" w:rsidR="00000000">
        <w:rPr>
          <w:sz w:val="24"/>
          <w:szCs w:val="24"/>
        </w:rPr>
        <w:t>.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Zadá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kontaktní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údaje</w:t>
      </w:r>
      <w:r w:rsidRPr="2E2F4B46" w:rsidR="0080392E">
        <w:rPr>
          <w:sz w:val="24"/>
          <w:szCs w:val="24"/>
        </w:rPr>
        <w:t xml:space="preserve"> (</w:t>
      </w:r>
      <w:r w:rsidRPr="2E2F4B46" w:rsidR="0080392E">
        <w:rPr>
          <w:sz w:val="24"/>
          <w:szCs w:val="24"/>
        </w:rPr>
        <w:t>pokud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není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registrovaný</w:t>
      </w:r>
      <w:r w:rsidRPr="2E2F4B46" w:rsidR="0080392E">
        <w:rPr>
          <w:sz w:val="24"/>
          <w:szCs w:val="24"/>
        </w:rPr>
        <w:t>).</w:t>
      </w:r>
      <w:r>
        <w:br/>
      </w:r>
      <w:r w:rsidRPr="2E2F4B46" w:rsidR="0080392E">
        <w:rPr>
          <w:sz w:val="24"/>
          <w:szCs w:val="24"/>
        </w:rPr>
        <w:t xml:space="preserve">  6. </w:t>
      </w:r>
      <w:r w:rsidRPr="2E2F4B46" w:rsidR="0080392E">
        <w:rPr>
          <w:sz w:val="24"/>
          <w:szCs w:val="24"/>
        </w:rPr>
        <w:t>Potvrdí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kontaktní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údaje</w:t>
      </w:r>
      <w:r w:rsidRPr="2E2F4B46" w:rsidR="0080392E">
        <w:rPr>
          <w:sz w:val="24"/>
          <w:szCs w:val="24"/>
        </w:rPr>
        <w:t xml:space="preserve"> a </w:t>
      </w:r>
      <w:r w:rsidRPr="2E2F4B46" w:rsidR="0080392E">
        <w:rPr>
          <w:sz w:val="24"/>
          <w:szCs w:val="24"/>
        </w:rPr>
        <w:t>jde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na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krok</w:t>
      </w:r>
      <w:r w:rsidRPr="2E2F4B46" w:rsidR="0080392E">
        <w:rPr>
          <w:sz w:val="24"/>
          <w:szCs w:val="24"/>
        </w:rPr>
        <w:t xml:space="preserve"> 7. Nebo se </w:t>
      </w:r>
      <w:r w:rsidRPr="2E2F4B46" w:rsidR="0080392E">
        <w:rPr>
          <w:sz w:val="24"/>
          <w:szCs w:val="24"/>
        </w:rPr>
        <w:t>vrátí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na</w:t>
      </w:r>
      <w:r w:rsidRPr="2E2F4B46" w:rsidR="0080392E">
        <w:rPr>
          <w:sz w:val="24"/>
          <w:szCs w:val="24"/>
        </w:rPr>
        <w:t xml:space="preserve"> </w:t>
      </w:r>
      <w:r w:rsidRPr="2E2F4B46" w:rsidR="0080392E">
        <w:rPr>
          <w:sz w:val="24"/>
          <w:szCs w:val="24"/>
        </w:rPr>
        <w:t>krok</w:t>
      </w:r>
      <w:r w:rsidRPr="2E2F4B46" w:rsidR="0080392E">
        <w:rPr>
          <w:sz w:val="24"/>
          <w:szCs w:val="24"/>
        </w:rPr>
        <w:t xml:space="preserve"> 5.</w:t>
      </w:r>
      <w:r>
        <w:br/>
      </w:r>
      <w:r w:rsidRPr="2E2F4B46" w:rsidR="00000000">
        <w:rPr>
          <w:sz w:val="24"/>
          <w:szCs w:val="24"/>
        </w:rPr>
        <w:t xml:space="preserve">  </w:t>
      </w:r>
      <w:r w:rsidRPr="2E2F4B46" w:rsidR="0080392E">
        <w:rPr>
          <w:sz w:val="24"/>
          <w:szCs w:val="24"/>
        </w:rPr>
        <w:t>7</w:t>
      </w:r>
      <w:r w:rsidRPr="2E2F4B46" w:rsidR="00000000">
        <w:rPr>
          <w:sz w:val="24"/>
          <w:szCs w:val="24"/>
        </w:rPr>
        <w:t xml:space="preserve">. </w:t>
      </w:r>
      <w:r w:rsidRPr="2E2F4B46" w:rsidR="00000000">
        <w:rPr>
          <w:sz w:val="24"/>
          <w:szCs w:val="24"/>
        </w:rPr>
        <w:t>Systém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uloží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rezervac</w:t>
      </w:r>
      <w:r w:rsidRPr="2E2F4B46" w:rsidR="45F4C1A0">
        <w:rPr>
          <w:sz w:val="24"/>
          <w:szCs w:val="24"/>
        </w:rPr>
        <w:t>i</w:t>
      </w:r>
      <w:r w:rsidRPr="2E2F4B46" w:rsidR="45F4C1A0">
        <w:rPr>
          <w:sz w:val="24"/>
          <w:szCs w:val="24"/>
        </w:rPr>
        <w:t>.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Odešle</w:t>
      </w:r>
      <w:r w:rsidRPr="2E2F4B46" w:rsidR="00000000">
        <w:rPr>
          <w:sz w:val="24"/>
          <w:szCs w:val="24"/>
        </w:rPr>
        <w:t xml:space="preserve"> e-</w:t>
      </w:r>
      <w:r w:rsidRPr="2E2F4B46" w:rsidR="00000000">
        <w:rPr>
          <w:sz w:val="24"/>
          <w:szCs w:val="24"/>
        </w:rPr>
        <w:t>mailové</w:t>
      </w:r>
      <w:r w:rsidRPr="2E2F4B46" w:rsidR="00000000">
        <w:rPr>
          <w:sz w:val="24"/>
          <w:szCs w:val="24"/>
        </w:rPr>
        <w:t xml:space="preserve"> </w:t>
      </w:r>
      <w:r w:rsidRPr="2E2F4B46" w:rsidR="00000000">
        <w:rPr>
          <w:sz w:val="24"/>
          <w:szCs w:val="24"/>
        </w:rPr>
        <w:t>potvrzení</w:t>
      </w:r>
      <w:r w:rsidRPr="2E2F4B46" w:rsidR="0013494B">
        <w:rPr>
          <w:sz w:val="24"/>
          <w:szCs w:val="24"/>
        </w:rPr>
        <w:t xml:space="preserve">, </w:t>
      </w:r>
      <w:r w:rsidRPr="2E2F4B46" w:rsidR="0013494B">
        <w:rPr>
          <w:sz w:val="24"/>
          <w:szCs w:val="24"/>
        </w:rPr>
        <w:t>kde</w:t>
      </w:r>
      <w:r w:rsidRPr="2E2F4B46" w:rsidR="0013494B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j</w:t>
      </w:r>
      <w:r w:rsidRPr="2E2F4B46" w:rsidR="306B666C">
        <w:rPr>
          <w:sz w:val="24"/>
          <w:szCs w:val="24"/>
        </w:rPr>
        <w:t>sou</w:t>
      </w:r>
      <w:r w:rsidRPr="2E2F4B46" w:rsidR="306B666C">
        <w:rPr>
          <w:sz w:val="24"/>
          <w:szCs w:val="24"/>
        </w:rPr>
        <w:t xml:space="preserve"> </w:t>
      </w:r>
      <w:r w:rsidRPr="2E2F4B46" w:rsidR="306B666C">
        <w:rPr>
          <w:sz w:val="24"/>
          <w:szCs w:val="24"/>
        </w:rPr>
        <w:t>všechny</w:t>
      </w:r>
      <w:r w:rsidRPr="2E2F4B46" w:rsidR="306B666C">
        <w:rPr>
          <w:sz w:val="24"/>
          <w:szCs w:val="24"/>
        </w:rPr>
        <w:t xml:space="preserve"> </w:t>
      </w:r>
      <w:r w:rsidRPr="2E2F4B46" w:rsidR="306B666C">
        <w:rPr>
          <w:sz w:val="24"/>
          <w:szCs w:val="24"/>
        </w:rPr>
        <w:t>potřebné</w:t>
      </w:r>
      <w:r w:rsidRPr="2E2F4B46" w:rsidR="306B666C">
        <w:rPr>
          <w:sz w:val="24"/>
          <w:szCs w:val="24"/>
        </w:rPr>
        <w:t xml:space="preserve"> data a pod </w:t>
      </w:r>
      <w:r w:rsidRPr="2E2F4B46" w:rsidR="306B666C">
        <w:rPr>
          <w:sz w:val="24"/>
          <w:szCs w:val="24"/>
        </w:rPr>
        <w:t>nimi</w:t>
      </w:r>
      <w:r w:rsidRPr="2E2F4B46" w:rsidR="306B666C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odkaz</w:t>
      </w:r>
      <w:r w:rsidRPr="2E2F4B46" w:rsidR="0013494B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na</w:t>
      </w:r>
      <w:r w:rsidRPr="2E2F4B46" w:rsidR="0013494B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zrušení</w:t>
      </w:r>
      <w:r w:rsidRPr="2E2F4B46" w:rsidR="0013494B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rezervace</w:t>
      </w:r>
      <w:r w:rsidRPr="2E2F4B46" w:rsidR="0013494B">
        <w:rPr>
          <w:sz w:val="24"/>
          <w:szCs w:val="24"/>
        </w:rPr>
        <w:t xml:space="preserve"> (</w:t>
      </w:r>
      <w:r w:rsidRPr="2E2F4B46" w:rsidR="0013494B">
        <w:rPr>
          <w:sz w:val="24"/>
          <w:szCs w:val="24"/>
        </w:rPr>
        <w:t>lze</w:t>
      </w:r>
      <w:r w:rsidRPr="2E2F4B46" w:rsidR="0013494B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zrušit</w:t>
      </w:r>
      <w:r w:rsidRPr="2E2F4B46" w:rsidR="0013494B">
        <w:rPr>
          <w:sz w:val="24"/>
          <w:szCs w:val="24"/>
        </w:rPr>
        <w:t xml:space="preserve"> </w:t>
      </w:r>
      <w:r w:rsidRPr="2E2F4B46" w:rsidR="7A561B72">
        <w:rPr>
          <w:sz w:val="24"/>
          <w:szCs w:val="24"/>
        </w:rPr>
        <w:t xml:space="preserve">nejpozději </w:t>
      </w:r>
      <w:r w:rsidRPr="2E2F4B46" w:rsidR="0013494B">
        <w:rPr>
          <w:sz w:val="24"/>
          <w:szCs w:val="24"/>
        </w:rPr>
        <w:t xml:space="preserve">20 </w:t>
      </w:r>
      <w:r w:rsidRPr="2E2F4B46" w:rsidR="0013494B">
        <w:rPr>
          <w:sz w:val="24"/>
          <w:szCs w:val="24"/>
        </w:rPr>
        <w:t>hodin</w:t>
      </w:r>
      <w:r w:rsidRPr="2E2F4B46" w:rsidR="0013494B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před</w:t>
      </w:r>
      <w:r w:rsidRPr="2E2F4B46" w:rsidR="0013494B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začátkem</w:t>
      </w:r>
      <w:r w:rsidRPr="2E2F4B46" w:rsidR="0013494B">
        <w:rPr>
          <w:sz w:val="24"/>
          <w:szCs w:val="24"/>
        </w:rPr>
        <w:t xml:space="preserve"> </w:t>
      </w:r>
      <w:r w:rsidRPr="2E2F4B46" w:rsidR="0013494B">
        <w:rPr>
          <w:sz w:val="24"/>
          <w:szCs w:val="24"/>
        </w:rPr>
        <w:t>rezervace</w:t>
      </w:r>
      <w:r w:rsidRPr="2E2F4B46" w:rsidR="0013494B">
        <w:rPr>
          <w:sz w:val="24"/>
          <w:szCs w:val="24"/>
        </w:rPr>
        <w:t>)</w:t>
      </w:r>
      <w:r w:rsidRPr="2E2F4B46" w:rsidR="00000000">
        <w:rPr>
          <w:sz w:val="24"/>
          <w:szCs w:val="24"/>
        </w:rPr>
        <w:t>.</w:t>
      </w:r>
    </w:p>
    <w:p w:rsidRPr="003D1565" w:rsidR="00AE2ADF" w:rsidRDefault="00AE2ADF" w14:paraId="4651FB86" w14:textId="180F458D">
      <w:pPr>
        <w:pStyle w:val="CustomSubtitle"/>
        <w:rPr>
          <w:sz w:val="24"/>
          <w:szCs w:val="24"/>
        </w:rPr>
      </w:pPr>
    </w:p>
    <w:sectPr w:rsidRPr="003D1565" w:rsidR="00AE2AD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17D170E"/>
    <w:multiLevelType w:val="hybridMultilevel"/>
    <w:tmpl w:val="22E048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F355D"/>
    <w:multiLevelType w:val="hybridMultilevel"/>
    <w:tmpl w:val="07AA82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28184">
    <w:abstractNumId w:val="8"/>
  </w:num>
  <w:num w:numId="2" w16cid:durableId="715813661">
    <w:abstractNumId w:val="6"/>
  </w:num>
  <w:num w:numId="3" w16cid:durableId="1643076606">
    <w:abstractNumId w:val="5"/>
  </w:num>
  <w:num w:numId="4" w16cid:durableId="93670171">
    <w:abstractNumId w:val="4"/>
  </w:num>
  <w:num w:numId="5" w16cid:durableId="354499576">
    <w:abstractNumId w:val="7"/>
  </w:num>
  <w:num w:numId="6" w16cid:durableId="110786975">
    <w:abstractNumId w:val="3"/>
  </w:num>
  <w:num w:numId="7" w16cid:durableId="79832251">
    <w:abstractNumId w:val="2"/>
  </w:num>
  <w:num w:numId="8" w16cid:durableId="1826554251">
    <w:abstractNumId w:val="1"/>
  </w:num>
  <w:num w:numId="9" w16cid:durableId="1077676833">
    <w:abstractNumId w:val="0"/>
  </w:num>
  <w:num w:numId="10" w16cid:durableId="1246525314">
    <w:abstractNumId w:val="9"/>
  </w:num>
  <w:num w:numId="11" w16cid:durableId="45144355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3494B"/>
    <w:rsid w:val="0015074B"/>
    <w:rsid w:val="0029639D"/>
    <w:rsid w:val="00326F90"/>
    <w:rsid w:val="003D1565"/>
    <w:rsid w:val="004F3C64"/>
    <w:rsid w:val="0080392E"/>
    <w:rsid w:val="00AA1D8D"/>
    <w:rsid w:val="00AE2ADF"/>
    <w:rsid w:val="00B14028"/>
    <w:rsid w:val="00B47730"/>
    <w:rsid w:val="00B90DC1"/>
    <w:rsid w:val="00CB0664"/>
    <w:rsid w:val="00CD2CDB"/>
    <w:rsid w:val="00D00A69"/>
    <w:rsid w:val="00ED7151"/>
    <w:rsid w:val="00FC693F"/>
    <w:rsid w:val="00FD1822"/>
    <w:rsid w:val="088F35CC"/>
    <w:rsid w:val="1C5368CA"/>
    <w:rsid w:val="21CB7187"/>
    <w:rsid w:val="2E2F4B46"/>
    <w:rsid w:val="306B666C"/>
    <w:rsid w:val="3774AB50"/>
    <w:rsid w:val="45F4C1A0"/>
    <w:rsid w:val="610A9A33"/>
    <w:rsid w:val="63C0140D"/>
    <w:rsid w:val="65A14ECA"/>
    <w:rsid w:val="69FCEEFD"/>
    <w:rsid w:val="6A81554B"/>
    <w:rsid w:val="7A561B72"/>
    <w:rsid w:val="7CC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68617"/>
  <w14:defaultImageDpi w14:val="300"/>
  <w15:docId w15:val="{4CCBFD4C-AF7D-4756-90D5-5E6C4BB55B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styleId="Nadpis1Char" w:customStyle="1">
    <w:name w:val="Nadpis 1 Char"/>
    <w:basedOn w:val="Standardnpsmoodstavce"/>
    <w:link w:val="Nadpis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Nadpis2Char" w:customStyle="1">
    <w:name w:val="Nadpis 2 Char"/>
    <w:basedOn w:val="Standardnpsmoodstavce"/>
    <w:link w:val="Nadpis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NzevChar" w:customStyle="1">
    <w:name w:val="Název Char"/>
    <w:basedOn w:val="Standardnpsmoodstavce"/>
    <w:link w:val="Nzev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PodnadpisChar" w:customStyle="1">
    <w:name w:val="Podnadpis Char"/>
    <w:basedOn w:val="Standardnpsmoodstavce"/>
    <w:link w:val="Podnadpis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styleId="ZkladntextChar" w:customStyle="1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styleId="Zkladntext2Char" w:customStyle="1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Zkladntext3Char" w:customStyle="1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makraChar" w:customStyle="1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styleId="CittChar" w:customStyle="1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VrazncittChar" w:customStyle="1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CustomTitle" w:customStyle="1">
    <w:name w:val="CustomTitle"/>
    <w:rPr>
      <w:rFonts w:ascii="Aptos" w:hAnsi="Aptos"/>
      <w:sz w:val="36"/>
    </w:rPr>
  </w:style>
  <w:style w:type="paragraph" w:styleId="CustomSubtitle" w:customStyle="1">
    <w:name w:val="CustomSubtitle"/>
    <w:rPr>
      <w:rFonts w:ascii="Aptos" w:hAnsi="Aptos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Novotný Lukáš</lastModifiedBy>
  <revision>8</revision>
  <dcterms:created xsi:type="dcterms:W3CDTF">2013-12-23T23:15:00.0000000Z</dcterms:created>
  <dcterms:modified xsi:type="dcterms:W3CDTF">2025-04-22T13:16:02.3605869Z</dcterms:modified>
  <category/>
</coreProperties>
</file>